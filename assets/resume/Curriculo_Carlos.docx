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Carlos Eduardo Camargo Barbosa</w:t>
      </w:r>
    </w:p>
    <w:p>
      <w:r>
        <w:t>Desenvolvedor Front-End || Web Design</w:t>
      </w:r>
    </w:p>
    <w:p>
      <w:r>
        <w:t>São Miguel Arcanjo, São Paulo, Brasil</w:t>
      </w:r>
    </w:p>
    <w:p/>
    <w:p>
      <w:r>
        <w:t>Contato</w:t>
      </w:r>
    </w:p>
    <w:p>
      <w:r>
        <w:t>015998533336 (Mobile)</w:t>
      </w:r>
    </w:p>
    <w:p>
      <w:r>
        <w:t>cb473355@gmail.com</w:t>
      </w:r>
    </w:p>
    <w:p>
      <w:r>
        <w:t>LinkedIn: www.linkedin.com/in/carloscb124</w:t>
      </w:r>
    </w:p>
    <w:p>
      <w:r>
        <w:t>GitHub: github.com/Carloscb124</w:t>
      </w:r>
    </w:p>
    <w:p/>
    <w:p>
      <w:r>
        <w:t>Resumo</w:t>
      </w:r>
    </w:p>
    <w:p>
      <w:r>
        <w:t>Sou Carlos, estudante de Técnico de Informática pelo SENAC, com experiência prévia no setor de TI, tanto na área de manutenção quanto em desenvolvimento web. Entusiasta de novas tecnologias, busco estar sempre atualizado com as tendências do mercado.</w:t>
      </w:r>
    </w:p>
    <w:p>
      <w:r>
        <w:t>Tenho foco em desenvolvimento com JavaScript, HTML, CSS, WordPress e Flutter. Me considero ágil e consistente ao aprender novas linguagens e me adaptar a diferentes cenários. Estou sempre pronto para enfrentar novos desafios com uma postura otimista, perseverante e dedicada.</w:t>
      </w:r>
    </w:p>
    <w:p/>
    <w:p>
      <w:r>
        <w:t>Principais competências</w:t>
      </w:r>
    </w:p>
    <w:p>
      <w:r>
        <w:t>- Operações de TI</w:t>
      </w:r>
    </w:p>
    <w:p>
      <w:r>
        <w:t>- Desenvolvimento web</w:t>
      </w:r>
    </w:p>
    <w:p>
      <w:r>
        <w:t>- Microsoft SQL Server</w:t>
      </w:r>
    </w:p>
    <w:p/>
    <w:p>
      <w:r>
        <w:t>Experiência</w:t>
      </w:r>
    </w:p>
    <w:p>
      <w:r>
        <w:t>Prefeitura Municipal de São Miguel Arcanjo (1 ano 11 meses)</w:t>
      </w:r>
    </w:p>
    <w:p>
      <w:r>
        <w:t>Estagiário: abril de 2022 - dezembro de 2023 (1 ano 9 meses)</w:t>
      </w:r>
    </w:p>
    <w:p>
      <w:r>
        <w:t>Especialista em TI: fevereiro de 2022 - dezembro de 2023 (1 ano 11 meses)</w:t>
      </w:r>
    </w:p>
    <w:p>
      <w:r>
        <w:t>Tenho uma vasta experiência na configuração e manutenção de redes, bem como na administração de sistemas computacionais. Minhas responsabilidades abrangem desde a implementação de infraestruturas de rede até a resolução de desafios complexos em hardware e software. Além disso, tenho experiência na criação de sites e design web, o que demonstra minha habilidade em combinar funcionalidade e estética de forma eficaz. Durante o meu tempo no cargo, alcancei diversos objetivos significativos que contribuíram positivamente para a empresa. Isso inclui a implementação bem-sucedida de uma nova rede, proporcionando maior eficiência e segurança de dados. Além disso, fui fundamental na resolução eficiente de problemas técnicos complexos, mantendo a operação ininterrupta dos sistemas.</w:t>
      </w:r>
    </w:p>
    <w:p>
      <w:r>
        <w:t>No meu dia a dia, realizo uma ampla gama de atividades, como a instalação e configuração de softwares para otimizar o desempenho dos sistemas. Estou constantemente envolvido na solução de problemas técnicos, garantindo a eficiência operacional de todos os componentes. Minhas habilidades abrangem áreas críticas como segurança de rede, administração de servidores e desenvolvimento de software, proporcionando uma base sólida para enfrentar os desafios tecnológicos mais exigentes. Estou entusiasmado em contribuir com minha experiência e conhecimento para agregar valor à sua equipe e alcançar os objetivos da empresa de forma eficaz.</w:t>
      </w:r>
    </w:p>
    <w:p/>
    <w:p>
      <w:r>
        <w:t>Formação acadêmica</w:t>
      </w:r>
    </w:p>
    <w:p>
      <w:r>
        <w:t>Senac São Paulo – Tecnologia da Informação (agosto de 2024 - fevereiro de 2026)</w:t>
      </w:r>
    </w:p>
    <w:p>
      <w:r>
        <w:t>Universidade Paulista – Análise e Desenvolvimento de Sistemas (fevereiro de 2022 - dezembro de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